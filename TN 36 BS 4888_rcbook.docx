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RC Book</w:t>
      </w:r>
    </w:p>
    <w:p>
      <w:r>
        <w:t>Owner Name: Dharshan</w:t>
        <w:br/>
        <w:t>Vehicle Type: Car</w:t>
        <w:br/>
        <w:t>Model: Brezza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