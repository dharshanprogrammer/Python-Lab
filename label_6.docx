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B036" w14:textId="77777777" w:rsidR="00B02B69" w:rsidRDefault="00000000">
      <w:r>
        <w:t>Name: Dharshan Programmer</w:t>
      </w:r>
    </w:p>
    <w:p w14:paraId="3E99E0B5" w14:textId="77777777" w:rsidR="00B02B69" w:rsidRDefault="00000000">
      <w:r>
        <w:t>Father's Name: Senthil</w:t>
      </w:r>
    </w:p>
    <w:p w14:paraId="304E5878" w14:textId="77777777" w:rsidR="00B02B69" w:rsidRDefault="00000000">
      <w:r>
        <w:t>Address: 95/1 Vaikal Street Vaikal Palayam</w:t>
      </w:r>
    </w:p>
    <w:p w14:paraId="48A4CFD5" w14:textId="77777777" w:rsidR="00B02B69" w:rsidRDefault="00000000">
      <w:r>
        <w:t>District: Erode District</w:t>
      </w:r>
    </w:p>
    <w:p w14:paraId="75C5E8DB" w14:textId="77777777" w:rsidR="00B02B69" w:rsidRDefault="00000000">
      <w:r>
        <w:t>State: Tamilnadu</w:t>
      </w:r>
    </w:p>
    <w:p w14:paraId="44830887" w14:textId="223757E4" w:rsidR="00B02B69" w:rsidRDefault="00000000">
      <w:r>
        <w:t>Pincode: 63831</w:t>
      </w:r>
      <w:r w:rsidR="00CF0209">
        <w:t>2</w:t>
      </w:r>
    </w:p>
    <w:sectPr w:rsidR="00B02B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8653389">
    <w:abstractNumId w:val="8"/>
  </w:num>
  <w:num w:numId="2" w16cid:durableId="1016733170">
    <w:abstractNumId w:val="6"/>
  </w:num>
  <w:num w:numId="3" w16cid:durableId="615914760">
    <w:abstractNumId w:val="5"/>
  </w:num>
  <w:num w:numId="4" w16cid:durableId="600265746">
    <w:abstractNumId w:val="4"/>
  </w:num>
  <w:num w:numId="5" w16cid:durableId="772482032">
    <w:abstractNumId w:val="7"/>
  </w:num>
  <w:num w:numId="6" w16cid:durableId="1193691010">
    <w:abstractNumId w:val="3"/>
  </w:num>
  <w:num w:numId="7" w16cid:durableId="775371566">
    <w:abstractNumId w:val="2"/>
  </w:num>
  <w:num w:numId="8" w16cid:durableId="396130447">
    <w:abstractNumId w:val="1"/>
  </w:num>
  <w:num w:numId="9" w16cid:durableId="45949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7E19"/>
    <w:rsid w:val="00AA1D8D"/>
    <w:rsid w:val="00B02B69"/>
    <w:rsid w:val="00B47730"/>
    <w:rsid w:val="00CB0664"/>
    <w:rsid w:val="00CF02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C6FA9"/>
  <w14:defaultImageDpi w14:val="300"/>
  <w15:docId w15:val="{50694E57-0EAB-4E51-A8D6-1B1A3074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Dharshan S</cp:lastModifiedBy>
  <cp:revision>2</cp:revision>
  <dcterms:created xsi:type="dcterms:W3CDTF">2013-12-23T23:15:00Z</dcterms:created>
  <dcterms:modified xsi:type="dcterms:W3CDTF">2025-09-03T06:09:00Z</dcterms:modified>
  <cp:category/>
</cp:coreProperties>
</file>