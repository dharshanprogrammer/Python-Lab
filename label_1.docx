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Arun Kumar</w:t>
      </w:r>
    </w:p>
    <w:p>
      <w:r>
        <w:t>Father's Name: Ramesh Kumar</w:t>
      </w:r>
    </w:p>
    <w:p>
      <w:r>
        <w:t>Address: 12 MG Road</w:t>
      </w:r>
    </w:p>
    <w:p>
      <w:r>
        <w:t>District: Chennai</w:t>
      </w:r>
    </w:p>
    <w:p>
      <w:r>
        <w:t>State: Tamil Nadu</w:t>
      </w:r>
    </w:p>
    <w:p>
      <w:r>
        <w:t>Pincode: 600001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