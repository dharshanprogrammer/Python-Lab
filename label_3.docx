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Rahul Verma</w:t>
      </w:r>
    </w:p>
    <w:p>
      <w:r>
        <w:t>Father's Name: Suresh Verma</w:t>
      </w:r>
    </w:p>
    <w:p>
      <w:r>
        <w:t>Address: 23 Park Avenue</w:t>
      </w:r>
    </w:p>
    <w:p>
      <w:r>
        <w:t>District: Lucknow</w:t>
      </w:r>
    </w:p>
    <w:p>
      <w:r>
        <w:t>State: Uttar Pradesh</w:t>
      </w:r>
    </w:p>
    <w:p>
      <w:r>
        <w:t>Pincode: 226010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