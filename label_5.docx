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Vikram Singh</w:t>
      </w:r>
    </w:p>
    <w:p>
      <w:r>
        <w:t>Father's Name: Ajay Singh</w:t>
      </w:r>
    </w:p>
    <w:p>
      <w:r>
        <w:t>Address: 90 Civil Lines</w:t>
      </w:r>
    </w:p>
    <w:p>
      <w:r>
        <w:t>District: Jaipur</w:t>
      </w:r>
    </w:p>
    <w:p>
      <w:r>
        <w:t>State: Rajasthan</w:t>
      </w:r>
    </w:p>
    <w:p>
      <w:r>
        <w:t>Pincode: 302004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