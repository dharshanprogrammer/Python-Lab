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Priya Sharma</w:t>
      </w:r>
    </w:p>
    <w:p>
      <w:r>
        <w:t>Father's Name: Rajesh Sharma</w:t>
      </w:r>
    </w:p>
    <w:p>
      <w:r>
        <w:t>Address: 45 Nehru Street</w:t>
      </w:r>
    </w:p>
    <w:p>
      <w:r>
        <w:t>District: Coimbatore</w:t>
      </w:r>
    </w:p>
    <w:p>
      <w:r>
        <w:t>State: Tamil Nadu</w:t>
      </w:r>
    </w:p>
    <w:p>
      <w:r>
        <w:t>Pincode: 641002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