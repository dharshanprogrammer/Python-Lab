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Sneha Nair</w:t>
      </w:r>
    </w:p>
    <w:p>
      <w:r>
        <w:t>Father's Name: Mohan Nair</w:t>
      </w:r>
    </w:p>
    <w:p>
      <w:r>
        <w:t>Address: 78 Marine Drive</w:t>
      </w:r>
    </w:p>
    <w:p>
      <w:r>
        <w:t>District: Kochi</w:t>
      </w:r>
    </w:p>
    <w:p>
      <w:r>
        <w:t>State: Kerala</w:t>
      </w:r>
    </w:p>
    <w:p>
      <w:r>
        <w:t>Pincode: 682001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